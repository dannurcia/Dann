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Como ya sabes, todas las páginas web son documentos escritos en diferentes lenguajes de programación como el HTML, que es el más extendido. Por cierto que es difícil ver una página escrita en un solo lenguaje y lo normal es que se incluyan fragmentos de otros lenguajes como javascript o php que aportan funcionalidades extra a la página.</w:t>
      </w:r>
    </w:p>
    <w:p>
      <w:r/>
      <w:r>
        <w:t>Cada página tiene su propio código fuente, o sea, unas líneas de programación que determinan el diseño de la página. Si cuando visitas un sitio web ves algo bonito en vez de un montón de texto sin sentido para la mayoría de los mortales, es gracias a los navegadores, que son capaces de interpretar ese código fuente y ofrecérnoslo en un formato visualmente agradable.</w:t>
      </w:r>
    </w:p>
    <w:p>
      <w:r/>
      <w:r>
        <w:t>Pero vamos a lo que nos interesa.</w:t>
      </w:r>
      <w:r>
        <w:rPr>
          <w:b/>
        </w:rPr>
        <w:t xml:space="preserve"> ¿Cómo ver el código fuente de una página web? </w:t>
      </w:r>
      <w:r>
        <w:t>Es muy sencillo. Pero si lo que quieres es hacer tu propia web pero no sabes nada de HTML te recomiendo que no te comas la cabeza.</w:t>
      </w:r>
    </w:p>
    <w:p>
      <w:r/>
      <w:r>
        <w:rPr>
          <w:b/>
        </w:rPr>
        <w:t>Zed's</w:t>
      </w:r>
      <w:r>
        <w:t xml:space="preserve"> dead baby, </w:t>
      </w:r>
      <w:r>
        <w:rPr>
          <w:i/>
        </w:rPr>
        <w:t>Zed's</w:t>
      </w:r>
      <w:r>
        <w:t xml:space="preserve"> dead.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Indent">
    <w:name w:val="Indent"/>
    <w:pPr>
      <w:widowControl/>
      <w:spacing w:before="0" w:after="120" w:line="276" w:lineRule="auto"/>
      <w:ind w:left="0" w:firstLine="0"/>
      <w:jc w:val="both"/>
    </w:pPr>
    <w:rPr>
      <w:rFonts w:ascii="Cambria" w:hAnsi="Cambria"/>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